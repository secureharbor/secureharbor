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575A" w14:textId="77777777" w:rsidR="000E3D9D" w:rsidRDefault="00000000">
      <w:pPr>
        <w:pStyle w:val="Title"/>
      </w:pPr>
      <w:r>
        <w:t>Insurance Claim Payout Document</w:t>
      </w:r>
    </w:p>
    <w:p w14:paraId="7E9CE4DE" w14:textId="77777777" w:rsidR="000E3D9D" w:rsidRDefault="00000000">
      <w:r>
        <w:rPr>
          <w:b/>
        </w:rPr>
        <w:t>Cover Letter</w:t>
      </w:r>
      <w:r>
        <w:br/>
      </w:r>
      <w:r>
        <w:br/>
        <w:t>Date: 2024-03-17</w:t>
      </w:r>
      <w:r>
        <w:br/>
      </w:r>
      <w:r>
        <w:br/>
        <w:t>To John Doe,</w:t>
      </w:r>
      <w:r>
        <w:br/>
      </w:r>
      <w:r>
        <w:br/>
        <w:t>Subject: Insurance Claim Payout - SF-987654321</w:t>
      </w:r>
      <w:r>
        <w:br/>
      </w:r>
      <w:r>
        <w:br/>
        <w:t>Dear John Doe,</w:t>
      </w:r>
      <w:r>
        <w:br/>
      </w:r>
      <w:r>
        <w:br/>
      </w:r>
      <w:r>
        <w:rPr>
          <w:i/>
        </w:rPr>
        <w:t>We are writing to inform you of the conclusion of our investigation regarding your recent claim filed with us for your Toyota vehicle, following the incident on March 1, 2024. Given the circumstances and the substantial damages incurred, we have concluded our assessment and have decided to approve your claim.</w:t>
      </w:r>
      <w:r>
        <w:rPr>
          <w:i/>
        </w:rPr>
        <w:br/>
      </w:r>
      <w:r>
        <w:rPr>
          <w:i/>
        </w:rPr>
        <w:br/>
        <w:t>The payout for this claim has been set at $100,000, reflecting the severe damages and the unique circumstances of the incident. This amount will be transferred to the bank account associated with your policy. We have attached detailed documentation of the claim processing and payout information for your records.</w:t>
      </w:r>
      <w:r>
        <w:rPr>
          <w:i/>
        </w:rPr>
        <w:br/>
      </w:r>
      <w:r>
        <w:rPr>
          <w:i/>
        </w:rPr>
        <w:br/>
        <w:t>Should you have any further inquiries or require additional support, please feel free to reach out to our customer service team at (309) 766-2311. We are dedicated to assisting you.</w:t>
      </w:r>
      <w:r>
        <w:rPr>
          <w:i/>
        </w:rPr>
        <w:br/>
      </w:r>
      <w:r>
        <w:rPr>
          <w:i/>
        </w:rPr>
        <w:br/>
        <w:t>Thank you for your patience and understanding throughout this process.</w:t>
      </w:r>
      <w:r>
        <w:rPr>
          <w:i/>
        </w:rPr>
        <w:br/>
      </w:r>
      <w:r>
        <w:rPr>
          <w:i/>
        </w:rPr>
        <w:br/>
        <w:t>Sincerely,</w:t>
      </w:r>
      <w:r>
        <w:rPr>
          <w:i/>
        </w:rPr>
        <w:br/>
      </w:r>
      <w:r>
        <w:rPr>
          <w:i/>
        </w:rPr>
        <w:br/>
        <w:t>State Farm Insurance</w:t>
      </w:r>
      <w:r>
        <w:rPr>
          <w:i/>
        </w:rPr>
        <w:br/>
      </w:r>
      <w:r>
        <w:rPr>
          <w:i/>
        </w:rPr>
        <w:br/>
      </w:r>
    </w:p>
    <w:p w14:paraId="64051C4C" w14:textId="77777777" w:rsidR="000E3D9D" w:rsidRDefault="00000000">
      <w:r>
        <w:t>Insurance Company: State Farm Insurance</w:t>
      </w:r>
    </w:p>
    <w:p w14:paraId="331B6EFF" w14:textId="77777777" w:rsidR="000E3D9D" w:rsidRDefault="00000000">
      <w:r>
        <w:t>Address: One State Farm Plaza, Bloomington, IL 61710</w:t>
      </w:r>
    </w:p>
    <w:p w14:paraId="3E7DE8E1" w14:textId="77777777" w:rsidR="000E3D9D" w:rsidRDefault="00000000">
      <w:r>
        <w:t>Phone: (309) 766-2311</w:t>
      </w:r>
    </w:p>
    <w:p w14:paraId="7F5BDB13" w14:textId="77777777" w:rsidR="000E3D9D" w:rsidRDefault="000E3D9D"/>
    <w:p w14:paraId="01F051DB" w14:textId="77777777" w:rsidR="000E3D9D" w:rsidRDefault="00000000">
      <w:r>
        <w:t>Policyholder Name: John Doe</w:t>
      </w:r>
    </w:p>
    <w:p w14:paraId="7B80EC09" w14:textId="77777777" w:rsidR="000E3D9D" w:rsidRDefault="00000000">
      <w:r>
        <w:lastRenderedPageBreak/>
        <w:t>Policy Number: SF-987654321</w:t>
      </w:r>
    </w:p>
    <w:p w14:paraId="1BEC1F4B" w14:textId="09BCD0BD" w:rsidR="000E3D9D" w:rsidRDefault="00000000">
      <w:r>
        <w:t xml:space="preserve">Driver License: D123-4567-8902 </w:t>
      </w:r>
    </w:p>
    <w:p w14:paraId="4C793AC4" w14:textId="35402490" w:rsidR="000E3D9D" w:rsidRDefault="00000000">
      <w:r>
        <w:t xml:space="preserve">Social Security Number: 987-65-4321 </w:t>
      </w:r>
    </w:p>
    <w:p w14:paraId="61D045B8" w14:textId="77777777" w:rsidR="000E3D9D" w:rsidRDefault="000E3D9D"/>
    <w:p w14:paraId="0E0F9FDA" w14:textId="77777777" w:rsidR="000E3D9D" w:rsidRDefault="00000000">
      <w:r>
        <w:t>Claim Details:</w:t>
      </w:r>
    </w:p>
    <w:p w14:paraId="08743947" w14:textId="77777777" w:rsidR="000E3D9D" w:rsidRDefault="00000000">
      <w:r>
        <w:t>Date of Incident: 2024-03-01</w:t>
      </w:r>
    </w:p>
    <w:p w14:paraId="6DC60C6B" w14:textId="77777777" w:rsidR="000E3D9D" w:rsidRDefault="00000000">
      <w:r>
        <w:t>Claim Number: CL-123456789</w:t>
      </w:r>
    </w:p>
    <w:p w14:paraId="61D7447A" w14:textId="77777777" w:rsidR="000E3D9D" w:rsidRDefault="00000000">
      <w:r>
        <w:t>Claim Type: Total Loss - Severe Damage</w:t>
      </w:r>
    </w:p>
    <w:p w14:paraId="1A6AF3D5" w14:textId="77777777" w:rsidR="000E3D9D" w:rsidRDefault="00000000">
      <w:r>
        <w:t>Payout Amount: $100,000</w:t>
      </w:r>
    </w:p>
    <w:p w14:paraId="1E55C4C5" w14:textId="07132678" w:rsidR="000E3D9D" w:rsidRDefault="00000000">
      <w:r>
        <w:t>Payout Date: 2024-03-15</w:t>
      </w:r>
    </w:p>
    <w:p w14:paraId="0E208EE5" w14:textId="77777777" w:rsidR="00D22986" w:rsidRDefault="00D22986"/>
    <w:p w14:paraId="5B6A82B2" w14:textId="005D2A98" w:rsidR="000E3D9D" w:rsidRDefault="00000000">
      <w:r>
        <w:t>Bank Name: First Bank</w:t>
      </w:r>
    </w:p>
    <w:p w14:paraId="2024CB4C" w14:textId="77777777" w:rsidR="000E3D9D" w:rsidRDefault="00000000">
      <w:r>
        <w:t>Account Holder: John Doe</w:t>
      </w:r>
    </w:p>
    <w:p w14:paraId="3E97D3EA" w14:textId="7DBC43F3" w:rsidR="000E3D9D" w:rsidRDefault="00000000">
      <w:r>
        <w:t xml:space="preserve">Account Number: 987654321 </w:t>
      </w:r>
    </w:p>
    <w:p w14:paraId="61A97F6A" w14:textId="77777777" w:rsidR="000E3D9D" w:rsidRDefault="000E3D9D"/>
    <w:p w14:paraId="3E89E352" w14:textId="3A87CEBE" w:rsidR="000E3D9D" w:rsidRDefault="000E3D9D"/>
    <w:sectPr w:rsidR="000E3D9D" w:rsidSect="004960D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495E" w14:textId="77777777" w:rsidR="004960DA" w:rsidRDefault="004960DA" w:rsidP="00D22986">
      <w:pPr>
        <w:spacing w:after="0" w:line="240" w:lineRule="auto"/>
      </w:pPr>
      <w:r>
        <w:separator/>
      </w:r>
    </w:p>
  </w:endnote>
  <w:endnote w:type="continuationSeparator" w:id="0">
    <w:p w14:paraId="7C969B2E" w14:textId="77777777" w:rsidR="004960DA" w:rsidRDefault="004960DA" w:rsidP="00D2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00F5" w14:textId="77777777" w:rsidR="004960DA" w:rsidRDefault="004960DA" w:rsidP="00D22986">
      <w:pPr>
        <w:spacing w:after="0" w:line="240" w:lineRule="auto"/>
      </w:pPr>
      <w:r>
        <w:separator/>
      </w:r>
    </w:p>
  </w:footnote>
  <w:footnote w:type="continuationSeparator" w:id="0">
    <w:p w14:paraId="538CAFD8" w14:textId="77777777" w:rsidR="004960DA" w:rsidRDefault="004960DA" w:rsidP="00D22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A167" w14:textId="2DFBF9A9" w:rsidR="00D22986" w:rsidRDefault="00D22986">
    <w:pPr>
      <w:pStyle w:val="Header"/>
    </w:pPr>
    <w:r w:rsidRPr="00D22986">
      <w:drawing>
        <wp:inline distT="0" distB="0" distL="0" distR="0" wp14:anchorId="36A58191" wp14:editId="4BA1383F">
          <wp:extent cx="1241353" cy="660400"/>
          <wp:effectExtent l="0" t="0" r="0" b="6350"/>
          <wp:docPr id="4" name="Picture 3">
            <a:extLst xmlns:a="http://schemas.openxmlformats.org/drawingml/2006/main">
              <a:ext uri="{FF2B5EF4-FFF2-40B4-BE49-F238E27FC236}">
                <a16:creationId xmlns:a16="http://schemas.microsoft.com/office/drawing/2014/main" id="{9B993A5E-E5D3-3808-9055-29D24BBB5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B993A5E-E5D3-3808-9055-29D24BBB5CB5}"/>
                      </a:ext>
                    </a:extLst>
                  </pic:cNvPr>
                  <pic:cNvPicPr>
                    <a:picLocks noChangeAspect="1"/>
                  </pic:cNvPicPr>
                </pic:nvPicPr>
                <pic:blipFill>
                  <a:blip r:embed="rId1"/>
                  <a:stretch>
                    <a:fillRect/>
                  </a:stretch>
                </pic:blipFill>
                <pic:spPr>
                  <a:xfrm>
                    <a:off x="0" y="0"/>
                    <a:ext cx="1250941" cy="6655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6738937">
    <w:abstractNumId w:val="8"/>
  </w:num>
  <w:num w:numId="2" w16cid:durableId="1843085121">
    <w:abstractNumId w:val="6"/>
  </w:num>
  <w:num w:numId="3" w16cid:durableId="1512185265">
    <w:abstractNumId w:val="5"/>
  </w:num>
  <w:num w:numId="4" w16cid:durableId="2000649916">
    <w:abstractNumId w:val="4"/>
  </w:num>
  <w:num w:numId="5" w16cid:durableId="570627410">
    <w:abstractNumId w:val="7"/>
  </w:num>
  <w:num w:numId="6" w16cid:durableId="1551651423">
    <w:abstractNumId w:val="3"/>
  </w:num>
  <w:num w:numId="7" w16cid:durableId="682126889">
    <w:abstractNumId w:val="2"/>
  </w:num>
  <w:num w:numId="8" w16cid:durableId="260534123">
    <w:abstractNumId w:val="1"/>
  </w:num>
  <w:num w:numId="9" w16cid:durableId="173022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3D9D"/>
    <w:rsid w:val="0015074B"/>
    <w:rsid w:val="0029639D"/>
    <w:rsid w:val="00326F90"/>
    <w:rsid w:val="004960DA"/>
    <w:rsid w:val="00AA1D8D"/>
    <w:rsid w:val="00B47730"/>
    <w:rsid w:val="00CB0664"/>
    <w:rsid w:val="00D229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83BB16"/>
  <w14:defaultImageDpi w14:val="300"/>
  <w15:docId w15:val="{50DE243A-8E0F-49D7-9A41-7E46E7D6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229</Words>
  <Characters>1307</Characters>
  <Application>Microsoft Office Word</Application>
  <DocSecurity>0</DocSecurity>
  <Lines>52</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Erika Bahr</cp:lastModifiedBy>
  <cp:revision>2</cp:revision>
  <dcterms:created xsi:type="dcterms:W3CDTF">2024-03-17T20:29:00Z</dcterms:created>
  <dcterms:modified xsi:type="dcterms:W3CDTF">2024-03-17T20:29:00Z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d10247f95678edc5e70a40ce18990fe68cf8f15cccca5d81d9bee93d641ccb38</vt:lpwstr>
  </property>
</Properties>
</file>